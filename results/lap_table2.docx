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 2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 Name</w:t>
            </w:r>
          </w:p>
        </w:tc>
        <w:tc>
          <w:tcPr>
            <w:tcW w:type="dxa" w:w="1440"/>
          </w:tcPr>
          <w:p>
            <w:r>
              <w:t>Task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Specificity</w:t>
            </w:r>
          </w:p>
        </w:tc>
        <w:tc>
          <w:tcPr>
            <w:tcW w:type="dxa" w:w="1440"/>
          </w:tcPr>
          <w:p>
            <w:r>
              <w:t>Sensitivity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0.57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DecisionTreeClassifier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0.95</w:t>
            </w:r>
          </w:p>
        </w:tc>
        <w:tc>
          <w:tcPr>
            <w:tcW w:type="dxa" w:w="1440"/>
          </w:tcPr>
          <w:p>
            <w:r>
              <w:t>0.63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0.06</w:t>
            </w:r>
          </w:p>
        </w:tc>
        <w:tc>
          <w:tcPr>
            <w:tcW w:type="dxa" w:w="1440"/>
          </w:tcPr>
          <w:p>
            <w:r>
              <w:t>0.92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RandomForestClassifier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0.13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DIED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0.56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LOS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0.69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LogisticRegression</w:t>
            </w:r>
          </w:p>
        </w:tc>
        <w:tc>
          <w:tcPr>
            <w:tcW w:type="dxa" w:w="1440"/>
          </w:tcPr>
          <w:p>
            <w:r>
              <w:t>anastomotic_leak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0.57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