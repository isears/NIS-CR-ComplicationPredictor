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3.23; &lt; 0.01</w:t>
            </w:r>
          </w:p>
        </w:tc>
        <w:tc>
          <w:tcPr>
            <w:tcW w:type="dxa" w:w="2160"/>
          </w:tcPr>
          <w:p>
            <w:r>
              <w:t>1.86; &lt; 0.01</w:t>
            </w:r>
          </w:p>
        </w:tc>
        <w:tc>
          <w:tcPr>
            <w:tcW w:type="dxa" w:w="2160"/>
          </w:tcPr>
          <w:p>
            <w:r>
              <w:t>0.80; 0.205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53.71; &lt; 0.01</w:t>
            </w:r>
          </w:p>
        </w:tc>
        <w:tc>
          <w:tcPr>
            <w:tcW w:type="dxa" w:w="2160"/>
          </w:tcPr>
          <w:p>
            <w:r>
              <w:t>10.53; &lt; 0.01</w:t>
            </w:r>
          </w:p>
        </w:tc>
        <w:tc>
          <w:tcPr>
            <w:tcW w:type="dxa" w:w="2160"/>
          </w:tcPr>
          <w:p>
            <w:r>
              <w:t>17.78;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37.72; &lt; 0.01</w:t>
            </w:r>
          </w:p>
        </w:tc>
        <w:tc>
          <w:tcPr>
            <w:tcW w:type="dxa" w:w="2160"/>
          </w:tcPr>
          <w:p>
            <w:r>
              <w:t>15.67; &lt; 0.01</w:t>
            </w:r>
          </w:p>
        </w:tc>
        <w:tc>
          <w:tcPr>
            <w:tcW w:type="dxa" w:w="2160"/>
          </w:tcPr>
          <w:p>
            <w:r>
              <w:t>27.88;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1.15; 0.452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1.34; 0.103</w:t>
            </w:r>
          </w:p>
        </w:tc>
      </w:tr>
      <w:tr>
        <w:tc>
          <w:tcPr>
            <w:tcW w:type="dxa" w:w="2160"/>
          </w:tcPr>
          <w:p>
            <w:r>
              <w:t>Laparoscopic procedure</w:t>
            </w:r>
          </w:p>
        </w:tc>
        <w:tc>
          <w:tcPr>
            <w:tcW w:type="dxa" w:w="2160"/>
          </w:tcPr>
          <w:p>
            <w:r>
              <w:t>0.82; 1.000</w:t>
            </w:r>
          </w:p>
        </w:tc>
        <w:tc>
          <w:tcPr>
            <w:tcW w:type="dxa" w:w="2160"/>
          </w:tcPr>
          <w:p>
            <w:r>
              <w:t>1.07; 0.727</w:t>
            </w:r>
          </w:p>
        </w:tc>
        <w:tc>
          <w:tcPr>
            <w:tcW w:type="dxa" w:w="2160"/>
          </w:tcPr>
          <w:p>
            <w:r>
              <w:t>1.15; 0.781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1.60; &lt; 0.01</w:t>
            </w:r>
          </w:p>
        </w:tc>
        <w:tc>
          <w:tcPr>
            <w:tcW w:type="dxa" w:w="2160"/>
          </w:tcPr>
          <w:p>
            <w:r>
              <w:t>1.46; &lt; 0.01</w:t>
            </w:r>
          </w:p>
        </w:tc>
        <w:tc>
          <w:tcPr>
            <w:tcW w:type="dxa" w:w="2160"/>
          </w:tcPr>
          <w:p>
            <w:r>
              <w:t>1.58; &lt; 0.01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  <w:tc>
          <w:tcPr>
            <w:tcW w:type="dxa" w:w="2160"/>
          </w:tcPr>
          <w:p>
            <w:r>
              <w:t>0.69; &lt; 0.01</w:t>
            </w:r>
          </w:p>
        </w:tc>
        <w:tc>
          <w:tcPr>
            <w:tcW w:type="dxa" w:w="2160"/>
          </w:tcPr>
          <w:p>
            <w:r>
              <w:t>0.63; &lt; 0.01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3.51; &lt; 0.01</w:t>
            </w:r>
          </w:p>
        </w:tc>
        <w:tc>
          <w:tcPr>
            <w:tcW w:type="dxa" w:w="2160"/>
          </w:tcPr>
          <w:p>
            <w:r>
              <w:t>1.69; &lt; 0.01</w:t>
            </w:r>
          </w:p>
        </w:tc>
        <w:tc>
          <w:tcPr>
            <w:tcW w:type="dxa" w:w="2160"/>
          </w:tcPr>
          <w:p>
            <w:r>
              <w:t>0.75; 0.092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1.08; 0.811</w:t>
            </w:r>
          </w:p>
        </w:tc>
        <w:tc>
          <w:tcPr>
            <w:tcW w:type="dxa" w:w="2160"/>
          </w:tcPr>
          <w:p>
            <w:r>
              <w:t>1.18; 0.247</w:t>
            </w:r>
          </w:p>
        </w:tc>
        <w:tc>
          <w:tcPr>
            <w:tcW w:type="dxa" w:w="2160"/>
          </w:tcPr>
          <w:p>
            <w:r>
              <w:t>2.36; 0.014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0.25; &lt; 0.01</w:t>
            </w:r>
          </w:p>
        </w:tc>
        <w:tc>
          <w:tcPr>
            <w:tcW w:type="dxa" w:w="2160"/>
          </w:tcPr>
          <w:p>
            <w:r>
              <w:t>0.56; &lt; 0.01</w:t>
            </w:r>
          </w:p>
        </w:tc>
        <w:tc>
          <w:tcPr>
            <w:tcW w:type="dxa" w:w="2160"/>
          </w:tcPr>
          <w:p>
            <w:r>
              <w:t>0.98; 0.931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0.62; 1.000</w:t>
            </w:r>
          </w:p>
        </w:tc>
        <w:tc>
          <w:tcPr>
            <w:tcW w:type="dxa" w:w="2160"/>
          </w:tcPr>
          <w:p>
            <w:r>
              <w:t>1.02; 0.896</w:t>
            </w:r>
          </w:p>
        </w:tc>
        <w:tc>
          <w:tcPr>
            <w:tcW w:type="dxa" w:w="2160"/>
          </w:tcPr>
          <w:p>
            <w:r>
              <w:t>2.69; 0.068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0.37; 0.528</w:t>
            </w:r>
          </w:p>
        </w:tc>
        <w:tc>
          <w:tcPr>
            <w:tcW w:type="dxa" w:w="2160"/>
          </w:tcPr>
          <w:p>
            <w:r>
              <w:t>0.62; 0.053</w:t>
            </w:r>
          </w:p>
        </w:tc>
        <w:tc>
          <w:tcPr>
            <w:tcW w:type="dxa" w:w="2160"/>
          </w:tcPr>
          <w:p>
            <w:r>
              <w:t>2.01; 0.114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0.95; 0.797</w:t>
            </w:r>
          </w:p>
        </w:tc>
        <w:tc>
          <w:tcPr>
            <w:tcW w:type="dxa" w:w="2160"/>
          </w:tcPr>
          <w:p>
            <w:r>
              <w:t>0.93; 0.190</w:t>
            </w:r>
          </w:p>
        </w:tc>
        <w:tc>
          <w:tcPr>
            <w:tcW w:type="dxa" w:w="2160"/>
          </w:tcPr>
          <w:p>
            <w:r>
              <w:t>0.89; 0.541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0.76; 0.466</w:t>
            </w:r>
          </w:p>
        </w:tc>
        <w:tc>
          <w:tcPr>
            <w:tcW w:type="dxa" w:w="2160"/>
          </w:tcPr>
          <w:p>
            <w:r>
              <w:t>1.12; 0.215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0.97; 1.000</w:t>
            </w:r>
          </w:p>
        </w:tc>
        <w:tc>
          <w:tcPr>
            <w:tcW w:type="dxa" w:w="2160"/>
          </w:tcPr>
          <w:p>
            <w:r>
              <w:t>0.92; 0.574</w:t>
            </w:r>
          </w:p>
        </w:tc>
        <w:tc>
          <w:tcPr>
            <w:tcW w:type="dxa" w:w="2160"/>
          </w:tcPr>
          <w:p>
            <w:r>
              <w:t>1.48; 0.236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0.40; 0.524</w:t>
            </w:r>
          </w:p>
        </w:tc>
        <w:tc>
          <w:tcPr>
            <w:tcW w:type="dxa" w:w="2160"/>
          </w:tcPr>
          <w:p>
            <w:r>
              <w:t>0.67; 0.114</w:t>
            </w:r>
          </w:p>
        </w:tc>
        <w:tc>
          <w:tcPr>
            <w:tcW w:type="dxa" w:w="2160"/>
          </w:tcPr>
          <w:p>
            <w:r>
              <w:t>0.84; 1.000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1.15; 0.748</w:t>
            </w:r>
          </w:p>
        </w:tc>
        <w:tc>
          <w:tcPr>
            <w:tcW w:type="dxa" w:w="2160"/>
          </w:tcPr>
          <w:p>
            <w:r>
              <w:t>0.95; 0.919</w:t>
            </w:r>
          </w:p>
        </w:tc>
        <w:tc>
          <w:tcPr>
            <w:tcW w:type="dxa" w:w="2160"/>
          </w:tcPr>
          <w:p>
            <w:r>
              <w:t>1.20; 0.742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1.22; 0.334</w:t>
            </w:r>
          </w:p>
        </w:tc>
        <w:tc>
          <w:tcPr>
            <w:tcW w:type="dxa" w:w="2160"/>
          </w:tcPr>
          <w:p>
            <w:r>
              <w:t>1.13; 0.086</w:t>
            </w:r>
          </w:p>
        </w:tc>
        <w:tc>
          <w:tcPr>
            <w:tcW w:type="dxa" w:w="2160"/>
          </w:tcPr>
          <w:p>
            <w:r>
              <w:t>1.03; 0.913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0.73; 0.080</w:t>
            </w:r>
          </w:p>
        </w:tc>
        <w:tc>
          <w:tcPr>
            <w:tcW w:type="dxa" w:w="2160"/>
          </w:tcPr>
          <w:p>
            <w:r>
              <w:t>0.71; &lt; 0.01</w:t>
            </w:r>
          </w:p>
        </w:tc>
        <w:tc>
          <w:tcPr>
            <w:tcW w:type="dxa" w:w="2160"/>
          </w:tcPr>
          <w:p>
            <w:r>
              <w:t>2.42; &lt; 0.01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1.21; 0.306</w:t>
            </w:r>
          </w:p>
        </w:tc>
        <w:tc>
          <w:tcPr>
            <w:tcW w:type="dxa" w:w="2160"/>
          </w:tcPr>
          <w:p>
            <w:r>
              <w:t>1.36; &lt; 0.01</w:t>
            </w:r>
          </w:p>
        </w:tc>
        <w:tc>
          <w:tcPr>
            <w:tcW w:type="dxa" w:w="2160"/>
          </w:tcPr>
          <w:p>
            <w:r>
              <w:t>0.43; &lt; 0.01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1.74; &lt; 0.01</w:t>
            </w:r>
          </w:p>
        </w:tc>
        <w:tc>
          <w:tcPr>
            <w:tcW w:type="dxa" w:w="2160"/>
          </w:tcPr>
          <w:p>
            <w:r>
              <w:t>1.67; &lt; 0.01</w:t>
            </w:r>
          </w:p>
        </w:tc>
        <w:tc>
          <w:tcPr>
            <w:tcW w:type="dxa" w:w="2160"/>
          </w:tcPr>
          <w:p>
            <w:r>
              <w:t>1.01; 1.000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5.52; &lt; 0.01</w:t>
            </w:r>
          </w:p>
        </w:tc>
        <w:tc>
          <w:tcPr>
            <w:tcW w:type="dxa" w:w="2160"/>
          </w:tcPr>
          <w:p>
            <w:r>
              <w:t>2.32; &lt; 0.01</w:t>
            </w:r>
          </w:p>
        </w:tc>
        <w:tc>
          <w:tcPr>
            <w:tcW w:type="dxa" w:w="2160"/>
          </w:tcPr>
          <w:p>
            <w:r>
              <w:t>2.06; &lt; 0.01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4.53; &lt; 0.01</w:t>
            </w:r>
          </w:p>
        </w:tc>
        <w:tc>
          <w:tcPr>
            <w:tcW w:type="dxa" w:w="2160"/>
          </w:tcPr>
          <w:p>
            <w:r>
              <w:t>1.03; 0.833</w:t>
            </w:r>
          </w:p>
        </w:tc>
        <w:tc>
          <w:tcPr>
            <w:tcW w:type="dxa" w:w="2160"/>
          </w:tcPr>
          <w:p>
            <w:r>
              <w:t>1.11; 0.663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5.53; &lt; 0.01</w:t>
            </w:r>
          </w:p>
        </w:tc>
        <w:tc>
          <w:tcPr>
            <w:tcW w:type="dxa" w:w="2160"/>
          </w:tcPr>
          <w:p>
            <w:r>
              <w:t>3.73; &lt; 0.01</w:t>
            </w:r>
          </w:p>
        </w:tc>
        <w:tc>
          <w:tcPr>
            <w:tcW w:type="dxa" w:w="2160"/>
          </w:tcPr>
          <w:p>
            <w:r>
              <w:t>1.67; 0.063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2.49; &lt; 0.01</w:t>
            </w:r>
          </w:p>
        </w:tc>
        <w:tc>
          <w:tcPr>
            <w:tcW w:type="dxa" w:w="2160"/>
          </w:tcPr>
          <w:p>
            <w:r>
              <w:t>1.54; &lt; 0.01</w:t>
            </w:r>
          </w:p>
        </w:tc>
        <w:tc>
          <w:tcPr>
            <w:tcW w:type="dxa" w:w="2160"/>
          </w:tcPr>
          <w:p>
            <w:r>
              <w:t>1.04; 0.831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1.39; 0.080</w:t>
            </w:r>
          </w:p>
        </w:tc>
        <w:tc>
          <w:tcPr>
            <w:tcW w:type="dxa" w:w="2160"/>
          </w:tcPr>
          <w:p>
            <w:r>
              <w:t>1.89; &lt; 0.01</w:t>
            </w:r>
          </w:p>
        </w:tc>
        <w:tc>
          <w:tcPr>
            <w:tcW w:type="dxa" w:w="2160"/>
          </w:tcPr>
          <w:p>
            <w:r>
              <w:t>1.92; &lt; 0.01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1.56; 0.336</w:t>
            </w:r>
          </w:p>
        </w:tc>
        <w:tc>
          <w:tcPr>
            <w:tcW w:type="dxa" w:w="2160"/>
          </w:tcPr>
          <w:p>
            <w:r>
              <w:t>0.99; 1.000</w:t>
            </w:r>
          </w:p>
        </w:tc>
        <w:tc>
          <w:tcPr>
            <w:tcW w:type="dxa" w:w="2160"/>
          </w:tcPr>
          <w:p>
            <w:r>
              <w:t>0.79; 1.000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1.76; &lt; 0.01</w:t>
            </w:r>
          </w:p>
        </w:tc>
        <w:tc>
          <w:tcPr>
            <w:tcW w:type="dxa" w:w="2160"/>
          </w:tcPr>
          <w:p>
            <w:r>
              <w:t>1.66; &lt; 0.01</w:t>
            </w:r>
          </w:p>
        </w:tc>
        <w:tc>
          <w:tcPr>
            <w:tcW w:type="dxa" w:w="2160"/>
          </w:tcPr>
          <w:p>
            <w:r>
              <w:t>0.98; 1.000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