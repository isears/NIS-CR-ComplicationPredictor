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Table 2</w:t>
      </w:r>
    </w:p>
    <w:tbl>
      <w:tblPr>
        <w:tblStyle w:val="MediumGrid3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Algo Name</w:t>
            </w:r>
          </w:p>
        </w:tc>
        <w:tc>
          <w:tcPr>
            <w:tcW w:type="dxa" w:w="1440"/>
          </w:tcPr>
          <w:p>
            <w:r>
              <w:t>Task</w:t>
            </w:r>
          </w:p>
        </w:tc>
        <w:tc>
          <w:tcPr>
            <w:tcW w:type="dxa" w:w="1440"/>
          </w:tcPr>
          <w:p>
            <w:r>
              <w:t>Accuracy</w:t>
            </w:r>
          </w:p>
        </w:tc>
        <w:tc>
          <w:tcPr>
            <w:tcW w:type="dxa" w:w="1440"/>
          </w:tcPr>
          <w:p>
            <w:r>
              <w:t>Specificity</w:t>
            </w:r>
          </w:p>
        </w:tc>
        <w:tc>
          <w:tcPr>
            <w:tcW w:type="dxa" w:w="1440"/>
          </w:tcPr>
          <w:p>
            <w:r>
              <w:t>Sensitivity</w:t>
            </w:r>
          </w:p>
        </w:tc>
        <w:tc>
          <w:tcPr>
            <w:tcW w:type="dxa" w:w="1440"/>
          </w:tcPr>
          <w:p>
            <w:r>
              <w:t>AUC</w:t>
            </w:r>
          </w:p>
        </w:tc>
      </w:tr>
      <w:tr>
        <w:tc>
          <w:tcPr>
            <w:tcW w:type="dxa" w:w="1440"/>
          </w:tcPr>
          <w:p>
            <w:r>
              <w:t>DecisionTreeClassifier</w:t>
            </w:r>
          </w:p>
        </w:tc>
        <w:tc>
          <w:tcPr>
            <w:tcW w:type="dxa" w:w="1440"/>
          </w:tcPr>
          <w:p>
            <w:r>
              <w:t>DIED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0.96</w:t>
            </w:r>
          </w:p>
        </w:tc>
        <w:tc>
          <w:tcPr>
            <w:tcW w:type="dxa" w:w="1440"/>
          </w:tcPr>
          <w:p>
            <w:r>
              <w:t>0.66</w:t>
            </w:r>
          </w:p>
        </w:tc>
        <w:tc>
          <w:tcPr>
            <w:tcW w:type="dxa" w:w="1440"/>
          </w:tcPr>
          <w:p>
            <w:r>
              <w:t>0.89</w:t>
            </w:r>
          </w:p>
        </w:tc>
      </w:tr>
      <w:tr>
        <w:tc>
          <w:tcPr>
            <w:tcW w:type="dxa" w:w="1440"/>
          </w:tcPr>
          <w:p>
            <w:r>
              <w:t>DecisionTreeClassifier</w:t>
            </w:r>
          </w:p>
        </w:tc>
        <w:tc>
          <w:tcPr>
            <w:tcW w:type="dxa" w:w="1440"/>
          </w:tcPr>
          <w:p>
            <w:r>
              <w:t>LOS</w:t>
            </w:r>
          </w:p>
        </w:tc>
        <w:tc>
          <w:tcPr>
            <w:tcW w:type="dxa" w:w="1440"/>
          </w:tcPr>
          <w:p>
            <w:r>
              <w:t>0.06</w:t>
            </w:r>
          </w:p>
        </w:tc>
        <w:tc>
          <w:tcPr>
            <w:tcW w:type="dxa" w:w="1440"/>
          </w:tcPr>
          <w:p>
            <w:r>
              <w:t>0.89</w:t>
            </w:r>
          </w:p>
        </w:tc>
        <w:tc>
          <w:tcPr>
            <w:tcW w:type="dxa" w:w="1440"/>
          </w:tcPr>
          <w:p>
            <w:r>
              <w:t>0.60</w:t>
            </w:r>
          </w:p>
        </w:tc>
        <w:tc>
          <w:tcPr>
            <w:tcW w:type="dxa" w:w="1440"/>
          </w:tcPr>
          <w:p>
            <w:r>
              <w:t>0.84</w:t>
            </w:r>
          </w:p>
        </w:tc>
      </w:tr>
      <w:tr>
        <w:tc>
          <w:tcPr>
            <w:tcW w:type="dxa" w:w="1440"/>
          </w:tcPr>
          <w:p>
            <w:r>
              <w:t>DecisionTreeClassifier</w:t>
            </w:r>
          </w:p>
        </w:tc>
        <w:tc>
          <w:tcPr>
            <w:tcW w:type="dxa" w:w="1440"/>
          </w:tcPr>
          <w:p>
            <w:r>
              <w:t>anastomotic_leak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0.95</w:t>
            </w:r>
          </w:p>
        </w:tc>
        <w:tc>
          <w:tcPr>
            <w:tcW w:type="dxa" w:w="1440"/>
          </w:tcPr>
          <w:p>
            <w:r>
              <w:t>0.57</w:t>
            </w:r>
          </w:p>
        </w:tc>
        <w:tc>
          <w:tcPr>
            <w:tcW w:type="dxa" w:w="1440"/>
          </w:tcPr>
          <w:p>
            <w:r>
              <w:t>0.88</w:t>
            </w:r>
          </w:p>
        </w:tc>
      </w:tr>
      <w:tr>
        <w:tc>
          <w:tcPr>
            <w:tcW w:type="dxa" w:w="1440"/>
          </w:tcPr>
          <w:p>
            <w:r>
              <w:t>RandomForestClassifier</w:t>
            </w:r>
          </w:p>
        </w:tc>
        <w:tc>
          <w:tcPr>
            <w:tcW w:type="dxa" w:w="1440"/>
          </w:tcPr>
          <w:p>
            <w:r>
              <w:t>DIED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0.99</w:t>
            </w:r>
          </w:p>
        </w:tc>
        <w:tc>
          <w:tcPr>
            <w:tcW w:type="dxa" w:w="1440"/>
          </w:tcPr>
          <w:p>
            <w:r>
              <w:t>0.13</w:t>
            </w:r>
          </w:p>
        </w:tc>
        <w:tc>
          <w:tcPr>
            <w:tcW w:type="dxa" w:w="1440"/>
          </w:tcPr>
          <w:p>
            <w:r>
              <w:t>0.92</w:t>
            </w:r>
          </w:p>
        </w:tc>
      </w:tr>
      <w:tr>
        <w:tc>
          <w:tcPr>
            <w:tcW w:type="dxa" w:w="1440"/>
          </w:tcPr>
          <w:p>
            <w:r>
              <w:t>RandomForestClassifier</w:t>
            </w:r>
          </w:p>
        </w:tc>
        <w:tc>
          <w:tcPr>
            <w:tcW w:type="dxa" w:w="1440"/>
          </w:tcPr>
          <w:p>
            <w:r>
              <w:t>LOS</w:t>
            </w:r>
          </w:p>
        </w:tc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0.93</w:t>
            </w:r>
          </w:p>
        </w:tc>
        <w:tc>
          <w:tcPr>
            <w:tcW w:type="dxa" w:w="1440"/>
          </w:tcPr>
          <w:p>
            <w:r>
              <w:t>0.46</w:t>
            </w:r>
          </w:p>
        </w:tc>
        <w:tc>
          <w:tcPr>
            <w:tcW w:type="dxa" w:w="1440"/>
          </w:tcPr>
          <w:p>
            <w:r>
              <w:t>0.84</w:t>
            </w:r>
          </w:p>
        </w:tc>
      </w:tr>
      <w:tr>
        <w:tc>
          <w:tcPr>
            <w:tcW w:type="dxa" w:w="1440"/>
          </w:tcPr>
          <w:p>
            <w:r>
              <w:t>RandomForestClassifier</w:t>
            </w:r>
          </w:p>
        </w:tc>
        <w:tc>
          <w:tcPr>
            <w:tcW w:type="dxa" w:w="1440"/>
          </w:tcPr>
          <w:p>
            <w:r>
              <w:t>anastomotic_leak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0.99</w:t>
            </w:r>
          </w:p>
        </w:tc>
        <w:tc>
          <w:tcPr>
            <w:tcW w:type="dxa" w:w="1440"/>
          </w:tcPr>
          <w:p>
            <w:r>
              <w:t>0.05</w:t>
            </w:r>
          </w:p>
        </w:tc>
        <w:tc>
          <w:tcPr>
            <w:tcW w:type="dxa" w:w="1440"/>
          </w:tcPr>
          <w:p>
            <w:r>
              <w:t>0.89</w:t>
            </w:r>
          </w:p>
        </w:tc>
      </w:tr>
      <w:tr>
        <w:tc>
          <w:tcPr>
            <w:tcW w:type="dxa" w:w="1440"/>
          </w:tcPr>
          <w:p>
            <w:r>
              <w:t>LogisticRegression</w:t>
            </w:r>
          </w:p>
        </w:tc>
        <w:tc>
          <w:tcPr>
            <w:tcW w:type="dxa" w:w="1440"/>
          </w:tcPr>
          <w:p>
            <w:r>
              <w:t>DIED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0.94</w:t>
            </w:r>
          </w:p>
        </w:tc>
        <w:tc>
          <w:tcPr>
            <w:tcW w:type="dxa" w:w="1440"/>
          </w:tcPr>
          <w:p>
            <w:r>
              <w:t>0.62</w:t>
            </w:r>
          </w:p>
        </w:tc>
        <w:tc>
          <w:tcPr>
            <w:tcW w:type="dxa" w:w="1440"/>
          </w:tcPr>
          <w:p>
            <w:r>
              <w:t>0.85</w:t>
            </w:r>
          </w:p>
        </w:tc>
      </w:tr>
      <w:tr>
        <w:tc>
          <w:tcPr>
            <w:tcW w:type="dxa" w:w="1440"/>
          </w:tcPr>
          <w:p>
            <w:r>
              <w:t>LogisticRegression</w:t>
            </w:r>
          </w:p>
        </w:tc>
        <w:tc>
          <w:tcPr>
            <w:tcW w:type="dxa" w:w="1440"/>
          </w:tcPr>
          <w:p>
            <w:r>
              <w:t>LOS</w:t>
            </w:r>
          </w:p>
        </w:tc>
        <w:tc>
          <w:tcPr>
            <w:tcW w:type="dxa" w:w="1440"/>
          </w:tcPr>
          <w:p>
            <w:r>
              <w:t>0.07</w:t>
            </w:r>
          </w:p>
        </w:tc>
        <w:tc>
          <w:tcPr>
            <w:tcW w:type="dxa" w:w="1440"/>
          </w:tcPr>
          <w:p>
            <w:r>
              <w:t>0.86</w:t>
            </w:r>
          </w:p>
        </w:tc>
        <w:tc>
          <w:tcPr>
            <w:tcW w:type="dxa" w:w="1440"/>
          </w:tcPr>
          <w:p>
            <w:r>
              <w:t>0.67</w:t>
            </w:r>
          </w:p>
        </w:tc>
        <w:tc>
          <w:tcPr>
            <w:tcW w:type="dxa" w:w="1440"/>
          </w:tcPr>
          <w:p>
            <w:r>
              <w:t>0.84</w:t>
            </w:r>
          </w:p>
        </w:tc>
      </w:tr>
      <w:tr>
        <w:tc>
          <w:tcPr>
            <w:tcW w:type="dxa" w:w="1440"/>
          </w:tcPr>
          <w:p>
            <w:r>
              <w:t>LogisticRegression</w:t>
            </w:r>
          </w:p>
        </w:tc>
        <w:tc>
          <w:tcPr>
            <w:tcW w:type="dxa" w:w="1440"/>
          </w:tcPr>
          <w:p>
            <w:r>
              <w:t>anastomotic_leak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0.94</w:t>
            </w:r>
          </w:p>
        </w:tc>
        <w:tc>
          <w:tcPr>
            <w:tcW w:type="dxa" w:w="1440"/>
          </w:tcPr>
          <w:p>
            <w:r>
              <w:t>0.49</w:t>
            </w:r>
          </w:p>
        </w:tc>
        <w:tc>
          <w:tcPr>
            <w:tcW w:type="dxa" w:w="1440"/>
          </w:tcPr>
          <w:p>
            <w:r>
              <w:t>0.82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